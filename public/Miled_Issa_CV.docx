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A338" w14:textId="77777777" w:rsidR="00D86786" w:rsidRDefault="00000000">
      <w:pPr>
        <w:pStyle w:val="Title"/>
      </w:pPr>
      <w:r>
        <w:t>Miled Issa</w:t>
      </w:r>
    </w:p>
    <w:p w14:paraId="01858286" w14:textId="77777777" w:rsidR="00D86786" w:rsidRDefault="00000000">
      <w:r>
        <w:t>Full-Stack Developer &amp; Computer Science Student</w:t>
      </w:r>
    </w:p>
    <w:p w14:paraId="79ED06B9" w14:textId="77777777" w:rsidR="00D86786" w:rsidRDefault="00000000">
      <w:r>
        <w:t>Phone: +961 70 320 984</w:t>
      </w:r>
    </w:p>
    <w:p w14:paraId="1527E251" w14:textId="72E2E46C" w:rsidR="00D86786" w:rsidRDefault="00000000">
      <w:r>
        <w:t xml:space="preserve">Email: </w:t>
      </w:r>
      <w:r w:rsidR="00B72D81">
        <w:t>miledaz1234@gmail.com</w:t>
      </w:r>
    </w:p>
    <w:p w14:paraId="53622EB4" w14:textId="77777777" w:rsidR="00D86786" w:rsidRDefault="00000000">
      <w:r>
        <w:t>GitHub: https://github.com/M677871</w:t>
      </w:r>
    </w:p>
    <w:p w14:paraId="78A697EA" w14:textId="77777777" w:rsidR="00D86786" w:rsidRDefault="00000000">
      <w:r>
        <w:t>LinkedIn: https://linkedin.com/in/miled-issa-360275333</w:t>
      </w:r>
    </w:p>
    <w:p w14:paraId="2A1ED4C2" w14:textId="77777777" w:rsidR="00D86786" w:rsidRDefault="00000000">
      <w:pPr>
        <w:pStyle w:val="Heading1"/>
      </w:pPr>
      <w:r>
        <w:t>Professional Profile</w:t>
      </w:r>
    </w:p>
    <w:p w14:paraId="7BD4EDEA" w14:textId="77777777" w:rsidR="00D86786" w:rsidRDefault="00000000">
      <w:r>
        <w:t>Ambitious Computer Science student at the University of Balamand with hands-on experience building scalable full-stack web applications. Skilled in end-to-end development—designing RESTful APIs, crafting responsive front-ends, and optimizing database schemas. A proactive team player who writes clean, maintainable code and continuously explores emerging cloud and system-design technologies.</w:t>
      </w:r>
    </w:p>
    <w:p w14:paraId="32B8293D" w14:textId="77777777" w:rsidR="00D86786" w:rsidRDefault="00000000">
      <w:pPr>
        <w:pStyle w:val="Heading1"/>
      </w:pPr>
      <w:r>
        <w:t>Education</w:t>
      </w:r>
    </w:p>
    <w:p w14:paraId="5E12CD1E" w14:textId="77777777" w:rsidR="00D86786" w:rsidRDefault="00000000">
      <w:r>
        <w:t>Bachelor of Science in Computer Science</w:t>
      </w:r>
      <w:r>
        <w:br/>
        <w:t>University of Balamand, Lebanon (Expected 2025)</w:t>
      </w:r>
      <w:r>
        <w:br/>
        <w:t>- Current GPA: 3.7/4.0</w:t>
      </w:r>
      <w:r>
        <w:br/>
        <w:t>- Relevant coursework: Data Structures &amp; Algorithms, Database Systems, Software Engineering, Cloud Computing</w:t>
      </w:r>
    </w:p>
    <w:p w14:paraId="1253EE70" w14:textId="77777777" w:rsidR="00D86786" w:rsidRDefault="00000000">
      <w:r>
        <w:t>Lebanese Baccalaureate (General Science)</w:t>
      </w:r>
      <w:r>
        <w:br/>
        <w:t>École Officielle Secondaire Assad Al Sebaali, Lebanon (2020–2023)</w:t>
      </w:r>
      <w:r>
        <w:br/>
        <w:t>- GPA: 17.28 / 20</w:t>
      </w:r>
    </w:p>
    <w:p w14:paraId="38EEFFCD" w14:textId="77777777" w:rsidR="00D86786" w:rsidRDefault="00000000">
      <w:r>
        <w:t>École des Filles de la Charité, Zgharta, Lebanon (2008–2020)</w:t>
      </w:r>
      <w:r>
        <w:br/>
        <w:t>- GPA: 16.70 / 20</w:t>
      </w:r>
    </w:p>
    <w:p w14:paraId="43D82F64" w14:textId="77777777" w:rsidR="00D86786" w:rsidRDefault="00000000">
      <w:pPr>
        <w:pStyle w:val="Heading1"/>
      </w:pPr>
      <w:r>
        <w:t>Technical Skills</w:t>
      </w:r>
    </w:p>
    <w:p w14:paraId="579EF9F3" w14:textId="77777777" w:rsidR="00D86786" w:rsidRDefault="00000000">
      <w:r>
        <w:t>Languages: Java, C++, JavaScript (ES6+), SQL</w:t>
      </w:r>
      <w:r>
        <w:br/>
        <w:t>Frameworks &amp; Tools: Node.js, Express.js, EJS, Bootstrap, Spring Boot</w:t>
      </w:r>
      <w:r>
        <w:br/>
        <w:t>Databases: MariaDB, MySQL, Database Design &amp; Optimization</w:t>
      </w:r>
      <w:r>
        <w:br/>
        <w:t>Web: HTML5, CSS3 (Flexbox, Grid, Animations), Responsive Design</w:t>
      </w:r>
      <w:r>
        <w:br/>
        <w:t>Version Control &amp; CI/CD: Git, GitHub</w:t>
      </w:r>
      <w:r>
        <w:br/>
        <w:t>Other: Algorithm Optimization, RESTful API Development</w:t>
      </w:r>
    </w:p>
    <w:p w14:paraId="08E7CB54" w14:textId="77777777" w:rsidR="00D86786" w:rsidRDefault="00000000">
      <w:pPr>
        <w:pStyle w:val="Heading1"/>
      </w:pPr>
      <w:r>
        <w:lastRenderedPageBreak/>
        <w:t>Selected Projects</w:t>
      </w:r>
    </w:p>
    <w:p w14:paraId="3F700625" w14:textId="77777777" w:rsidR="00D86786" w:rsidRDefault="00000000">
      <w:pPr>
        <w:pStyle w:val="Heading2"/>
      </w:pPr>
      <w:r>
        <w:t>Online Learning Platform</w:t>
      </w:r>
    </w:p>
    <w:p w14:paraId="47A88EDC" w14:textId="77777777" w:rsidR="00D86786" w:rsidRDefault="00000000">
      <w:r>
        <w:t>Technologies: Node.js, Express, EJS, SQL</w:t>
      </w:r>
    </w:p>
    <w:p w14:paraId="287D6A76" w14:textId="77777777" w:rsidR="00D86786" w:rsidRDefault="00000000">
      <w:r>
        <w:t>Full-stack educational portal with user authentication, role-based dashboards, and real-time updates.</w:t>
      </w:r>
      <w:r>
        <w:br/>
        <w:t>GitHub: https://github.com/M677871/csis-228-project.git</w:t>
      </w:r>
    </w:p>
    <w:p w14:paraId="6E69F0DA" w14:textId="77777777" w:rsidR="00D86786" w:rsidRDefault="00000000">
      <w:pPr>
        <w:pStyle w:val="Heading2"/>
      </w:pPr>
      <w:r>
        <w:t>Static Array Linked List</w:t>
      </w:r>
    </w:p>
    <w:p w14:paraId="7149E00A" w14:textId="77777777" w:rsidR="00D86786" w:rsidRDefault="00000000">
      <w:r>
        <w:t>Technologies: C++, Data Structures</w:t>
      </w:r>
    </w:p>
    <w:p w14:paraId="3A24E1C9" w14:textId="77777777" w:rsidR="00D86786" w:rsidRDefault="00000000">
      <w:r>
        <w:t>Memory-efficient linked list using static-array allocation with O(1) operations and custom iterators.</w:t>
      </w:r>
      <w:r>
        <w:br/>
        <w:t>GitHub: https://github.com/M677871/ArrayBasedLinkedList.git</w:t>
      </w:r>
    </w:p>
    <w:p w14:paraId="33F6A321" w14:textId="77777777" w:rsidR="00D86786" w:rsidRDefault="00000000">
      <w:pPr>
        <w:pStyle w:val="Heading2"/>
      </w:pPr>
      <w:r>
        <w:t>Flight Reservation System</w:t>
      </w:r>
    </w:p>
    <w:p w14:paraId="17DCEAEE" w14:textId="5A366058" w:rsidR="00D86786" w:rsidRDefault="00000000">
      <w:r>
        <w:t>Technologies: Java, OOP</w:t>
      </w:r>
    </w:p>
    <w:p w14:paraId="112D59F2" w14:textId="77777777" w:rsidR="00D86786" w:rsidRDefault="00000000">
      <w:r>
        <w:t>Desktop airline management system featuring seat-allocation algorithms, ticket management, and persistent storage.</w:t>
      </w:r>
      <w:r>
        <w:br/>
        <w:t>GitHub: https://github.com/M677871/flight-reservation-system.git</w:t>
      </w:r>
    </w:p>
    <w:p w14:paraId="13E05635" w14:textId="77777777" w:rsidR="00D86786" w:rsidRDefault="00000000">
      <w:pPr>
        <w:pStyle w:val="Heading2"/>
      </w:pPr>
      <w:r>
        <w:t>Interactive Drum Kit</w:t>
      </w:r>
    </w:p>
    <w:p w14:paraId="2057F90F" w14:textId="77777777" w:rsidR="00D86786" w:rsidRDefault="00000000">
      <w:r>
        <w:t>Technologies: HTML5, CSS3, JavaScript (Web Audio API)</w:t>
      </w:r>
    </w:p>
    <w:p w14:paraId="69FA8B10" w14:textId="77777777" w:rsidR="00D86786" w:rsidRDefault="00000000">
      <w:r>
        <w:t>Web-based drum machine with keyboard controls and real-time audio processing.</w:t>
      </w:r>
      <w:r>
        <w:br/>
        <w:t>GitHub: https://github.com/M677871/web-drumkit.git</w:t>
      </w:r>
    </w:p>
    <w:p w14:paraId="4BB5E41E" w14:textId="77777777" w:rsidR="00D86786" w:rsidRDefault="00000000">
      <w:pPr>
        <w:pStyle w:val="Heading1"/>
      </w:pPr>
      <w:r>
        <w:t>Additional Experience</w:t>
      </w:r>
    </w:p>
    <w:p w14:paraId="1BFD1DAE" w14:textId="77777777" w:rsidR="00D86786" w:rsidRDefault="00000000">
      <w:pPr>
        <w:pStyle w:val="Heading2"/>
      </w:pPr>
      <w:r>
        <w:t>Teaching Assistant (Volunteer)</w:t>
      </w:r>
    </w:p>
    <w:p w14:paraId="58685A53" w14:textId="77777777" w:rsidR="00D86786" w:rsidRDefault="00000000">
      <w:r>
        <w:t>University of Balamand (Jan 2024 – Present)</w:t>
      </w:r>
      <w:r>
        <w:br/>
        <w:t>- Assisted undergraduates in understanding pointers, recursion, and complexity analysis.</w:t>
      </w:r>
      <w:r>
        <w:br/>
        <w:t>- Led weekly lab sessions and conducted one-on-one code reviews.</w:t>
      </w:r>
    </w:p>
    <w:p w14:paraId="365E123F" w14:textId="77777777" w:rsidR="00D86786" w:rsidRDefault="00000000">
      <w:pPr>
        <w:pStyle w:val="Heading1"/>
      </w:pPr>
      <w:r>
        <w:t>Certifications &amp; Courses</w:t>
      </w:r>
    </w:p>
    <w:p w14:paraId="51EECA89" w14:textId="6AA81A72" w:rsidR="00D86786" w:rsidRDefault="00000000">
      <w:r>
        <w:t xml:space="preserve">- Complete </w:t>
      </w:r>
      <w:r w:rsidR="00B72D81">
        <w:t xml:space="preserve">full stack web </w:t>
      </w:r>
      <w:r w:rsidR="009D600F">
        <w:t>development</w:t>
      </w:r>
      <w:r>
        <w:t xml:space="preserve"> (Udemy)</w:t>
      </w:r>
      <w:r>
        <w:br/>
        <w:t>-</w:t>
      </w:r>
    </w:p>
    <w:p w14:paraId="50DCC6D4" w14:textId="77777777" w:rsidR="00D86786" w:rsidRDefault="00000000">
      <w:pPr>
        <w:pStyle w:val="Heading1"/>
      </w:pPr>
      <w:r>
        <w:lastRenderedPageBreak/>
        <w:t>Languages</w:t>
      </w:r>
    </w:p>
    <w:p w14:paraId="40C4A3C8" w14:textId="77777777" w:rsidR="00D86786" w:rsidRDefault="00000000">
      <w:r>
        <w:t>English (Fluent)</w:t>
      </w:r>
      <w:r>
        <w:br/>
        <w:t>Arabic (Native)</w:t>
      </w:r>
    </w:p>
    <w:p w14:paraId="7AB4665D" w14:textId="0561FBF3" w:rsidR="00D86786" w:rsidRDefault="00D86786"/>
    <w:sectPr w:rsidR="00D86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333327">
    <w:abstractNumId w:val="8"/>
  </w:num>
  <w:num w:numId="2" w16cid:durableId="453716263">
    <w:abstractNumId w:val="6"/>
  </w:num>
  <w:num w:numId="3" w16cid:durableId="316492848">
    <w:abstractNumId w:val="5"/>
  </w:num>
  <w:num w:numId="4" w16cid:durableId="1588880431">
    <w:abstractNumId w:val="4"/>
  </w:num>
  <w:num w:numId="5" w16cid:durableId="1377310747">
    <w:abstractNumId w:val="7"/>
  </w:num>
  <w:num w:numId="6" w16cid:durableId="687295885">
    <w:abstractNumId w:val="3"/>
  </w:num>
  <w:num w:numId="7" w16cid:durableId="1512181095">
    <w:abstractNumId w:val="2"/>
  </w:num>
  <w:num w:numId="8" w16cid:durableId="2097096722">
    <w:abstractNumId w:val="1"/>
  </w:num>
  <w:num w:numId="9" w16cid:durableId="72846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00F"/>
    <w:rsid w:val="00AA1D8D"/>
    <w:rsid w:val="00B47730"/>
    <w:rsid w:val="00B72D81"/>
    <w:rsid w:val="00BA75E2"/>
    <w:rsid w:val="00CB0664"/>
    <w:rsid w:val="00D867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EE8F1"/>
  <w14:defaultImageDpi w14:val="300"/>
  <w15:docId w15:val="{3BD55EFD-977D-4DDE-868F-E38E087B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72D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Miled Issa</cp:lastModifiedBy>
  <cp:revision>3</cp:revision>
  <dcterms:created xsi:type="dcterms:W3CDTF">2013-12-23T23:15:00Z</dcterms:created>
  <dcterms:modified xsi:type="dcterms:W3CDTF">2025-05-19T18:17:00Z</dcterms:modified>
  <cp:category/>
</cp:coreProperties>
</file>